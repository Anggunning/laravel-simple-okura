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7138" w14:textId="5ABE2276" w:rsidR="00C21DDC" w:rsidRPr="00BC12BC" w:rsidRDefault="00C21DDC" w:rsidP="00BC12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12BC"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PERNYATAAN USAHA</w:t>
      </w:r>
    </w:p>
    <w:p w14:paraId="7C5BAE32" w14:textId="1DBE3311" w:rsidR="00C21DDC" w:rsidRPr="00C21DDC" w:rsidRDefault="00C21DDC" w:rsidP="00BC12B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tangan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6A6FAA90" w14:textId="13D077F2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Nama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58EF3CBD" w14:textId="3B9CC0E2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Jenis Kelamin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6CFA041C" w14:textId="6774F1C4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Lahir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4E7CA420" w14:textId="354EE355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1EB14681" w14:textId="02CDBCDC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Agam</w:t>
      </w:r>
      <w:r w:rsidR="00C21DDC" w:rsidRPr="00C21DDC">
        <w:rPr>
          <w:rFonts w:ascii="Times New Roman" w:hAnsi="Times New Roman" w:cs="Times New Roman"/>
          <w:sz w:val="24"/>
          <w:szCs w:val="24"/>
        </w:rPr>
        <w:t>a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11EA8567" w14:textId="3C6A1183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NIK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E41D5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6D0C7F48" w14:textId="2E93CAE5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Alamat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26E8437D" w14:textId="77777777" w:rsidR="00C21DDC" w:rsidRPr="00C21DDC" w:rsidRDefault="00C21DDC" w:rsidP="00C21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DC374" w14:textId="1ECE7D47" w:rsidR="00C21DDC" w:rsidRPr="00C21DDC" w:rsidRDefault="00000000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Dengan ini menyatakan dengan sesungguhnya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: </w:t>
      </w:r>
      <w:r w:rsidR="00C21DDC" w:rsidRPr="00C21DD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C21DDC">
        <w:rPr>
          <w:rFonts w:ascii="Times New Roman" w:hAnsi="Times New Roman" w:cs="Times New Roman"/>
          <w:sz w:val="24"/>
          <w:szCs w:val="24"/>
        </w:rPr>
        <w:t>…</w:t>
      </w:r>
      <w:r w:rsidRPr="00C21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di </w:t>
      </w:r>
      <w:r w:rsidR="00C21DDC" w:rsidRPr="00C21DD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C21DDC">
        <w:rPr>
          <w:rFonts w:ascii="Times New Roman" w:hAnsi="Times New Roman" w:cs="Times New Roman"/>
          <w:sz w:val="24"/>
          <w:szCs w:val="24"/>
        </w:rPr>
        <w:t xml:space="preserve"> RT</w:t>
      </w:r>
      <w:r w:rsidR="00C21DDC" w:rsidRPr="00C21DDC">
        <w:rPr>
          <w:rFonts w:ascii="Times New Roman" w:hAnsi="Times New Roman" w:cs="Times New Roman"/>
          <w:sz w:val="24"/>
          <w:szCs w:val="24"/>
        </w:rPr>
        <w:t>…</w:t>
      </w:r>
      <w:r w:rsidR="00C21DDC">
        <w:rPr>
          <w:rFonts w:ascii="Times New Roman" w:hAnsi="Times New Roman" w:cs="Times New Roman"/>
          <w:sz w:val="24"/>
          <w:szCs w:val="24"/>
        </w:rPr>
        <w:t>.</w:t>
      </w:r>
      <w:r w:rsidR="00C21DDC" w:rsidRPr="00C21DDC">
        <w:rPr>
          <w:rFonts w:ascii="Times New Roman" w:hAnsi="Times New Roman" w:cs="Times New Roman"/>
          <w:sz w:val="24"/>
          <w:szCs w:val="24"/>
        </w:rPr>
        <w:t>..</w:t>
      </w:r>
      <w:r w:rsidRPr="00C21DDC">
        <w:rPr>
          <w:rFonts w:ascii="Times New Roman" w:hAnsi="Times New Roman" w:cs="Times New Roman"/>
          <w:sz w:val="24"/>
          <w:szCs w:val="24"/>
        </w:rPr>
        <w:t xml:space="preserve"> RW</w:t>
      </w:r>
      <w:r w:rsidR="00C21DDC" w:rsidRPr="00C21DDC">
        <w:rPr>
          <w:rFonts w:ascii="Times New Roman" w:hAnsi="Times New Roman" w:cs="Times New Roman"/>
          <w:sz w:val="24"/>
          <w:szCs w:val="24"/>
        </w:rPr>
        <w:t>…</w:t>
      </w:r>
      <w:r w:rsidR="00C21DDC">
        <w:rPr>
          <w:rFonts w:ascii="Times New Roman" w:hAnsi="Times New Roman" w:cs="Times New Roman"/>
          <w:sz w:val="24"/>
          <w:szCs w:val="24"/>
        </w:rPr>
        <w:t>.</w:t>
      </w:r>
      <w:r w:rsidR="00C21DDC" w:rsidRPr="00C21DDC">
        <w:rPr>
          <w:rFonts w:ascii="Times New Roman" w:hAnsi="Times New Roman" w:cs="Times New Roman"/>
          <w:sz w:val="24"/>
          <w:szCs w:val="24"/>
        </w:rPr>
        <w:t>..</w:t>
      </w:r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r w:rsidR="00C21DDC" w:rsidRPr="00C21DDC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C21DDC">
        <w:rPr>
          <w:rFonts w:ascii="Times New Roman" w:hAnsi="Times New Roman" w:cs="Times New Roman"/>
          <w:sz w:val="24"/>
          <w:szCs w:val="24"/>
        </w:rPr>
        <w:t>.</w:t>
      </w:r>
      <w:r w:rsidR="00C21DDC" w:rsidRPr="00C21DDC">
        <w:rPr>
          <w:rFonts w:ascii="Times New Roman" w:hAnsi="Times New Roman" w:cs="Times New Roman"/>
          <w:sz w:val="24"/>
          <w:szCs w:val="24"/>
        </w:rPr>
        <w:t>..</w:t>
      </w:r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r w:rsidR="00C21DDC" w:rsidRPr="00C21DDC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Pr="00C21DDC">
        <w:rPr>
          <w:rFonts w:ascii="Times New Roman" w:hAnsi="Times New Roman" w:cs="Times New Roman"/>
          <w:sz w:val="24"/>
          <w:szCs w:val="24"/>
        </w:rPr>
        <w:t xml:space="preserve"> Kota </w:t>
      </w:r>
      <w:r w:rsidR="00C21DDC" w:rsidRPr="00C21DDC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10D57C35" w14:textId="295B109E" w:rsidR="00BA6C4E" w:rsidRPr="00C21DDC" w:rsidRDefault="00C21DDC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buat untuk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per</w:t>
      </w:r>
      <w:r w:rsidR="00E41D5C">
        <w:rPr>
          <w:rFonts w:ascii="Times New Roman" w:hAnsi="Times New Roman" w:cs="Times New Roman"/>
          <w:sz w:val="24"/>
          <w:szCs w:val="24"/>
        </w:rPr>
        <w:t>s</w:t>
      </w:r>
      <w:r w:rsidRPr="00C21DDC">
        <w:rPr>
          <w:rFonts w:ascii="Times New Roman" w:hAnsi="Times New Roman" w:cs="Times New Roman"/>
          <w:sz w:val="24"/>
          <w:szCs w:val="24"/>
        </w:rPr>
        <w:t>yaratan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admini</w:t>
      </w:r>
      <w:r w:rsidR="00E41D5C">
        <w:rPr>
          <w:rFonts w:ascii="Times New Roman" w:hAnsi="Times New Roman" w:cs="Times New Roman"/>
          <w:sz w:val="24"/>
          <w:szCs w:val="24"/>
        </w:rPr>
        <w:t>s</w:t>
      </w:r>
      <w:r w:rsidRPr="00C21DDC">
        <w:rPr>
          <w:rFonts w:ascii="Times New Roman" w:hAnsi="Times New Roman" w:cs="Times New Roman"/>
          <w:sz w:val="24"/>
          <w:szCs w:val="24"/>
        </w:rPr>
        <w:t>trasi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Usaha di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Tebing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Tinggi Okura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Rumbai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Timur Kota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>.</w:t>
      </w:r>
    </w:p>
    <w:p w14:paraId="690AC5A2" w14:textId="1FA16E3E" w:rsidR="00BA6C4E" w:rsidRDefault="00000000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Demikian surat pernyataan ini saya buat dengan sebenarnya, apa bila pernyataan saya ini tidak benar saya bersedia dituntut sesuai peraturan dan perundangan yang berlaku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12BC">
        <w:rPr>
          <w:rFonts w:ascii="Times New Roman" w:hAnsi="Times New Roman" w:cs="Times New Roman"/>
          <w:sz w:val="24"/>
          <w:szCs w:val="24"/>
        </w:rPr>
        <w:t>.</w:t>
      </w:r>
    </w:p>
    <w:p w14:paraId="4F9CCCB6" w14:textId="77777777" w:rsidR="00C21DDC" w:rsidRPr="00C21DDC" w:rsidRDefault="00C21DDC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4CC386" w14:textId="0E640CA9" w:rsidR="00BA6C4E" w:rsidRPr="00C21DDC" w:rsidRDefault="00BC12BC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CD8D4" wp14:editId="1B3A1CAE">
                <wp:simplePos x="0" y="0"/>
                <wp:positionH relativeFrom="column">
                  <wp:posOffset>685800</wp:posOffset>
                </wp:positionH>
                <wp:positionV relativeFrom="paragraph">
                  <wp:posOffset>236220</wp:posOffset>
                </wp:positionV>
                <wp:extent cx="2316480" cy="1394460"/>
                <wp:effectExtent l="0" t="0" r="26670" b="15240"/>
                <wp:wrapNone/>
                <wp:docPr id="18586146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1818C" w14:textId="77777777" w:rsidR="00BC12BC" w:rsidRDefault="00BC12BC" w:rsidP="00BC12BC">
                            <w:pPr>
                              <w:jc w:val="center"/>
                            </w:pPr>
                          </w:p>
                          <w:p w14:paraId="255F31F6" w14:textId="77777777" w:rsidR="00BC12BC" w:rsidRDefault="00BC12BC" w:rsidP="00BC12BC">
                            <w:pPr>
                              <w:jc w:val="center"/>
                            </w:pPr>
                          </w:p>
                          <w:p w14:paraId="49663854" w14:textId="683D1575" w:rsidR="00BC12BC" w:rsidRDefault="00BC12BC" w:rsidP="00BC12BC">
                            <w:pPr>
                              <w:jc w:val="center"/>
                            </w:pPr>
                            <w:r>
                              <w:t>Foto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D8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18.6pt;width:182.4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" fillcolor="white [3201]" strokeweight=".5pt">
                <v:textbox>
                  <w:txbxContent>
                    <w:p w14:paraId="2C91818C" w14:textId="77777777" w:rsidR="00BC12BC" w:rsidRDefault="00BC12BC" w:rsidP="00BC12BC">
                      <w:pPr>
                        <w:jc w:val="center"/>
                      </w:pPr>
                    </w:p>
                    <w:p w14:paraId="255F31F6" w14:textId="77777777" w:rsidR="00BC12BC" w:rsidRDefault="00BC12BC" w:rsidP="00BC12BC">
                      <w:pPr>
                        <w:jc w:val="center"/>
                      </w:pPr>
                    </w:p>
                    <w:p w14:paraId="49663854" w14:textId="683D1575" w:rsidR="00BC12BC" w:rsidRDefault="00BC12BC" w:rsidP="00BC12BC">
                      <w:pPr>
                        <w:jc w:val="center"/>
                      </w:pPr>
                      <w:r>
                        <w:t>Foto Usaha</w:t>
                      </w:r>
                    </w:p>
                  </w:txbxContent>
                </v:textbox>
              </v:shape>
            </w:pict>
          </mc:Fallback>
        </mc:AlternateContent>
      </w:r>
      <w:r w:rsidR="00C21DDC">
        <w:rPr>
          <w:rFonts w:ascii="Times New Roman" w:hAnsi="Times New Roman" w:cs="Times New Roman"/>
          <w:sz w:val="24"/>
          <w:szCs w:val="24"/>
        </w:rPr>
        <w:t>……....</w:t>
      </w:r>
      <w:r w:rsidRPr="00C21DDC">
        <w:rPr>
          <w:rFonts w:ascii="Times New Roman" w:hAnsi="Times New Roman" w:cs="Times New Roman"/>
          <w:sz w:val="24"/>
          <w:szCs w:val="24"/>
        </w:rPr>
        <w:t xml:space="preserve">, </w:t>
      </w:r>
      <w:r w:rsidR="00C21DDC">
        <w:rPr>
          <w:rFonts w:ascii="Times New Roman" w:hAnsi="Times New Roman" w:cs="Times New Roman"/>
          <w:sz w:val="24"/>
          <w:szCs w:val="24"/>
        </w:rPr>
        <w:t>….., ………., ……</w:t>
      </w:r>
    </w:p>
    <w:p w14:paraId="64F5C631" w14:textId="788B2DAC" w:rsidR="00BA6C4E" w:rsidRPr="00C21DDC" w:rsidRDefault="00000000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62B3AA86" w14:textId="09423D0B" w:rsidR="00C21DDC" w:rsidRDefault="00C21DDC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1A8D6" wp14:editId="4D2C7403">
                <wp:simplePos x="0" y="0"/>
                <wp:positionH relativeFrom="column">
                  <wp:posOffset>4069080</wp:posOffset>
                </wp:positionH>
                <wp:positionV relativeFrom="paragraph">
                  <wp:posOffset>158115</wp:posOffset>
                </wp:positionV>
                <wp:extent cx="701040" cy="449580"/>
                <wp:effectExtent l="0" t="0" r="22860" b="26670"/>
                <wp:wrapNone/>
                <wp:docPr id="188649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22161" w14:textId="3E96EAFA" w:rsidR="00C21DDC" w:rsidRDefault="00C21DDC" w:rsidP="00BC12BC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A8D6" id="Text Box 1" o:spid="_x0000_s1027" type="#_x0000_t202" style="position:absolute;left:0;text-align:left;margin-left:320.4pt;margin-top:12.45pt;width:55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" fillcolor="white [3201]" strokeweight=".5pt">
                <v:textbox>
                  <w:txbxContent>
                    <w:p w14:paraId="61422161" w14:textId="3E96EAFA" w:rsidR="00C21DDC" w:rsidRDefault="00C21DDC" w:rsidP="00BC12BC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</w:p>
    <w:p w14:paraId="43C12FD3" w14:textId="13E92A5A" w:rsidR="00BA6C4E" w:rsidRPr="00C21DDC" w:rsidRDefault="00C21DDC" w:rsidP="00C2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1DDC">
        <w:rPr>
          <w:rFonts w:ascii="Times New Roman" w:hAnsi="Times New Roman" w:cs="Times New Roman"/>
          <w:sz w:val="24"/>
          <w:szCs w:val="24"/>
        </w:rPr>
        <w:br/>
      </w:r>
    </w:p>
    <w:p w14:paraId="65548C50" w14:textId="6941DE4B" w:rsidR="00BA6C4E" w:rsidRPr="00C21DDC" w:rsidRDefault="00C21DDC" w:rsidP="00C21DDC">
      <w:pPr>
        <w:ind w:left="43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C12BC">
        <w:rPr>
          <w:rFonts w:ascii="Times New Roman" w:hAnsi="Times New Roman" w:cs="Times New Roman"/>
          <w:sz w:val="24"/>
          <w:szCs w:val="24"/>
        </w:rPr>
        <w:t>………………………….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A6C4E" w:rsidRPr="00C21DDC" w:rsidSect="00C2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560682">
    <w:abstractNumId w:val="8"/>
  </w:num>
  <w:num w:numId="2" w16cid:durableId="428812013">
    <w:abstractNumId w:val="6"/>
  </w:num>
  <w:num w:numId="3" w16cid:durableId="960497553">
    <w:abstractNumId w:val="5"/>
  </w:num>
  <w:num w:numId="4" w16cid:durableId="1126123273">
    <w:abstractNumId w:val="4"/>
  </w:num>
  <w:num w:numId="5" w16cid:durableId="393746135">
    <w:abstractNumId w:val="7"/>
  </w:num>
  <w:num w:numId="6" w16cid:durableId="1294942541">
    <w:abstractNumId w:val="3"/>
  </w:num>
  <w:num w:numId="7" w16cid:durableId="648829036">
    <w:abstractNumId w:val="2"/>
  </w:num>
  <w:num w:numId="8" w16cid:durableId="1784880982">
    <w:abstractNumId w:val="1"/>
  </w:num>
  <w:num w:numId="9" w16cid:durableId="17237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3D2"/>
    <w:rsid w:val="00AA1D8D"/>
    <w:rsid w:val="00B47730"/>
    <w:rsid w:val="00BA6C4E"/>
    <w:rsid w:val="00BC12BC"/>
    <w:rsid w:val="00C21DDC"/>
    <w:rsid w:val="00CB0664"/>
    <w:rsid w:val="00E41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2323A0"/>
  <w14:defaultImageDpi w14:val="300"/>
  <w15:docId w15:val="{6570F495-E413-4154-B1DB-45C78D87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 Swift X</cp:lastModifiedBy>
  <cp:revision>2</cp:revision>
  <dcterms:created xsi:type="dcterms:W3CDTF">2025-08-04T08:44:00Z</dcterms:created>
  <dcterms:modified xsi:type="dcterms:W3CDTF">2025-08-04T08:44:00Z</dcterms:modified>
  <cp:category/>
</cp:coreProperties>
</file>