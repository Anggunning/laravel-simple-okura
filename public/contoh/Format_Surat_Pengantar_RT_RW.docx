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B72C" w14:textId="3E84C9A0" w:rsidR="00A14CD6" w:rsidRPr="00283918" w:rsidRDefault="00000000" w:rsidP="0028391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83918">
        <w:rPr>
          <w:rFonts w:ascii="Times New Roman" w:hAnsi="Times New Roman" w:cs="Times New Roman"/>
          <w:b/>
          <w:sz w:val="32"/>
          <w:szCs w:val="32"/>
        </w:rPr>
        <w:t xml:space="preserve">RUKUN TETANGGA (RT) </w:t>
      </w:r>
      <w:r w:rsidR="00283918" w:rsidRPr="00283918">
        <w:rPr>
          <w:rFonts w:ascii="Times New Roman" w:hAnsi="Times New Roman" w:cs="Times New Roman"/>
          <w:b/>
          <w:sz w:val="32"/>
          <w:szCs w:val="32"/>
        </w:rPr>
        <w:t>…</w:t>
      </w:r>
      <w:r w:rsidRPr="00283918">
        <w:rPr>
          <w:rFonts w:ascii="Times New Roman" w:hAnsi="Times New Roman" w:cs="Times New Roman"/>
          <w:b/>
          <w:sz w:val="24"/>
          <w:szCs w:val="24"/>
        </w:rPr>
        <w:br/>
      </w:r>
      <w:r w:rsidRPr="00283918">
        <w:rPr>
          <w:rFonts w:ascii="Times New Roman" w:hAnsi="Times New Roman" w:cs="Times New Roman"/>
          <w:b/>
          <w:sz w:val="28"/>
          <w:szCs w:val="28"/>
        </w:rPr>
        <w:t xml:space="preserve">RUKUN WARGA (RW) </w:t>
      </w:r>
      <w:r w:rsidR="00283918" w:rsidRPr="00283918">
        <w:rPr>
          <w:rFonts w:ascii="Times New Roman" w:hAnsi="Times New Roman" w:cs="Times New Roman"/>
          <w:b/>
          <w:sz w:val="28"/>
          <w:szCs w:val="28"/>
        </w:rPr>
        <w:t>…</w:t>
      </w:r>
      <w:r w:rsidRPr="00283918">
        <w:rPr>
          <w:rFonts w:ascii="Times New Roman" w:hAnsi="Times New Roman" w:cs="Times New Roman"/>
          <w:b/>
          <w:sz w:val="28"/>
          <w:szCs w:val="28"/>
        </w:rPr>
        <w:br/>
      </w:r>
      <w:r w:rsidRPr="00283918">
        <w:rPr>
          <w:rFonts w:ascii="Times New Roman" w:hAnsi="Times New Roman" w:cs="Times New Roman"/>
          <w:bCs/>
          <w:sz w:val="24"/>
          <w:szCs w:val="24"/>
        </w:rPr>
        <w:t>KELURAHAN TEBING TINGGI OKURA</w:t>
      </w:r>
      <w:r w:rsidRPr="00283918">
        <w:rPr>
          <w:rFonts w:ascii="Times New Roman" w:hAnsi="Times New Roman" w:cs="Times New Roman"/>
          <w:bCs/>
          <w:sz w:val="24"/>
          <w:szCs w:val="24"/>
        </w:rPr>
        <w:br/>
        <w:t>KECAMATAN RUMBAI TIMUR KOTA PEKANBARU</w:t>
      </w:r>
    </w:p>
    <w:p w14:paraId="27375EA3" w14:textId="4B3F3810" w:rsidR="00283918" w:rsidRDefault="00283918" w:rsidP="002839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69208" wp14:editId="01EDD57B">
                <wp:simplePos x="0" y="0"/>
                <wp:positionH relativeFrom="column">
                  <wp:posOffset>-411480</wp:posOffset>
                </wp:positionH>
                <wp:positionV relativeFrom="paragraph">
                  <wp:posOffset>80645</wp:posOffset>
                </wp:positionV>
                <wp:extent cx="6675120" cy="0"/>
                <wp:effectExtent l="0" t="0" r="0" b="0"/>
                <wp:wrapNone/>
                <wp:docPr id="1980409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58BB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4pt,6.35pt" to="493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" strokecolor="black [3200]" strokeweight="1.5pt"/>
            </w:pict>
          </mc:Fallback>
        </mc:AlternateContent>
      </w:r>
    </w:p>
    <w:p w14:paraId="704902ED" w14:textId="1CC4066E" w:rsidR="00A14CD6" w:rsidRPr="00283918" w:rsidRDefault="00000000" w:rsidP="005C34E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283918">
        <w:br/>
      </w:r>
      <w:r w:rsidRPr="00283918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PENGANTAR</w:t>
      </w:r>
    </w:p>
    <w:p w14:paraId="3C02262C" w14:textId="2DAA7840" w:rsidR="00A14CD6" w:rsidRPr="00283918" w:rsidRDefault="00000000" w:rsidP="002839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918">
        <w:rPr>
          <w:rFonts w:ascii="Times New Roman" w:hAnsi="Times New Roman" w:cs="Times New Roman"/>
          <w:sz w:val="24"/>
          <w:szCs w:val="24"/>
        </w:rPr>
        <w:t>Nomor:</w:t>
      </w:r>
      <w:r w:rsidR="005C34E0">
        <w:rPr>
          <w:rFonts w:ascii="Times New Roman" w:hAnsi="Times New Roman" w:cs="Times New Roman"/>
          <w:sz w:val="24"/>
          <w:szCs w:val="24"/>
        </w:rPr>
        <w:t xml:space="preserve"> …</w:t>
      </w:r>
      <w:r w:rsidR="00283918">
        <w:rPr>
          <w:rFonts w:ascii="Times New Roman" w:hAnsi="Times New Roman" w:cs="Times New Roman"/>
          <w:sz w:val="24"/>
          <w:szCs w:val="24"/>
        </w:rPr>
        <w:t>…</w:t>
      </w:r>
      <w:r w:rsidRPr="00283918">
        <w:rPr>
          <w:rFonts w:ascii="Times New Roman" w:hAnsi="Times New Roman" w:cs="Times New Roman"/>
          <w:sz w:val="24"/>
          <w:szCs w:val="24"/>
        </w:rPr>
        <w:t xml:space="preserve">/RT </w:t>
      </w:r>
      <w:r w:rsidR="00283918">
        <w:rPr>
          <w:rFonts w:ascii="Times New Roman" w:hAnsi="Times New Roman" w:cs="Times New Roman"/>
          <w:sz w:val="24"/>
          <w:szCs w:val="24"/>
        </w:rPr>
        <w:t>…</w:t>
      </w:r>
      <w:r w:rsidRPr="00283918">
        <w:rPr>
          <w:rFonts w:ascii="Times New Roman" w:hAnsi="Times New Roman" w:cs="Times New Roman"/>
          <w:sz w:val="24"/>
          <w:szCs w:val="24"/>
        </w:rPr>
        <w:t xml:space="preserve"> /RW </w:t>
      </w:r>
      <w:r w:rsidR="00283918">
        <w:rPr>
          <w:rFonts w:ascii="Times New Roman" w:hAnsi="Times New Roman" w:cs="Times New Roman"/>
          <w:sz w:val="24"/>
          <w:szCs w:val="24"/>
        </w:rPr>
        <w:t>…</w:t>
      </w:r>
      <w:r w:rsidRPr="00283918">
        <w:rPr>
          <w:rFonts w:ascii="Times New Roman" w:hAnsi="Times New Roman" w:cs="Times New Roman"/>
          <w:sz w:val="24"/>
          <w:szCs w:val="24"/>
        </w:rPr>
        <w:t xml:space="preserve"> /TTO/2025</w:t>
      </w:r>
      <w:r w:rsidR="00283918">
        <w:rPr>
          <w:rFonts w:ascii="Times New Roman" w:hAnsi="Times New Roman" w:cs="Times New Roman"/>
          <w:sz w:val="24"/>
          <w:szCs w:val="24"/>
        </w:rPr>
        <w:t>….</w:t>
      </w:r>
    </w:p>
    <w:p w14:paraId="397F4B5D" w14:textId="38101BF2" w:rsidR="00A14CD6" w:rsidRPr="00283918" w:rsidRDefault="00000000" w:rsidP="005C34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3918">
        <w:rPr>
          <w:rFonts w:ascii="Times New Roman" w:hAnsi="Times New Roman" w:cs="Times New Roman"/>
          <w:sz w:val="24"/>
          <w:szCs w:val="24"/>
        </w:rPr>
        <w:t xml:space="preserve">Ketua RT </w:t>
      </w:r>
      <w:r w:rsidR="00283918">
        <w:rPr>
          <w:rFonts w:ascii="Times New Roman" w:hAnsi="Times New Roman" w:cs="Times New Roman"/>
          <w:sz w:val="24"/>
          <w:szCs w:val="24"/>
        </w:rPr>
        <w:t>…</w:t>
      </w:r>
      <w:r w:rsidRPr="00283918">
        <w:rPr>
          <w:rFonts w:ascii="Times New Roman" w:hAnsi="Times New Roman" w:cs="Times New Roman"/>
          <w:sz w:val="24"/>
          <w:szCs w:val="24"/>
        </w:rPr>
        <w:t xml:space="preserve"> RW </w:t>
      </w:r>
      <w:r w:rsidR="00283918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Tebing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Tinggi Okura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Rumbai Timur, dengan ini menerangkan:</w:t>
      </w:r>
    </w:p>
    <w:p w14:paraId="486FF4D4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4312165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D6A9D95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E7474E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772D85A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F6E7500" w14:textId="77777777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0BEE7F1" w14:textId="1B6DD70F" w:rsidR="00283918" w:rsidRDefault="00283918" w:rsidP="005C34E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9E36CF" w14:textId="77777777" w:rsidR="00283918" w:rsidRDefault="00283918" w:rsidP="0028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C2065" w14:textId="37AAE26A" w:rsidR="00A14CD6" w:rsidRPr="00283918" w:rsidRDefault="00000000" w:rsidP="002839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391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benar penduduk kami yang bertempat tinggal di RT </w:t>
      </w:r>
      <w:r w:rsidR="00283918">
        <w:rPr>
          <w:rFonts w:ascii="Times New Roman" w:hAnsi="Times New Roman" w:cs="Times New Roman"/>
          <w:sz w:val="24"/>
          <w:szCs w:val="24"/>
        </w:rPr>
        <w:t>…</w:t>
      </w:r>
      <w:r w:rsidRPr="00283918">
        <w:rPr>
          <w:rFonts w:ascii="Times New Roman" w:hAnsi="Times New Roman" w:cs="Times New Roman"/>
          <w:sz w:val="24"/>
          <w:szCs w:val="24"/>
        </w:rPr>
        <w:t xml:space="preserve"> RW </w:t>
      </w:r>
      <w:r w:rsidR="00283918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Kel.Tebing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Tinggi Okura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Rumbai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Timur Kota Pekanbaru. Adapun surat keterangan ini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>:</w:t>
      </w:r>
    </w:p>
    <w:p w14:paraId="7F937125" w14:textId="35302732" w:rsidR="00A14CD6" w:rsidRPr="00283918" w:rsidRDefault="00A14CD6" w:rsidP="0028391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889F5" w14:textId="5D48E3FC" w:rsidR="00A14CD6" w:rsidRPr="00283918" w:rsidRDefault="00A14CD6" w:rsidP="0028391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15D0A" w14:textId="03B3A6B9" w:rsidR="00A14CD6" w:rsidRPr="00283918" w:rsidRDefault="00A14CD6" w:rsidP="0028391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B04BA" w14:textId="5D59D328" w:rsidR="00A14CD6" w:rsidRPr="00283918" w:rsidRDefault="00A14CD6" w:rsidP="0028391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CDFA7" w14:textId="77777777" w:rsidR="00283918" w:rsidRDefault="00283918" w:rsidP="0028391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C60F77" w14:textId="3382D6F7" w:rsidR="00A14CD6" w:rsidRPr="00283918" w:rsidRDefault="00000000" w:rsidP="002839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39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Surat Pengantar ini dibuat dengan sebenarnya dan untuk dapat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918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283918">
        <w:rPr>
          <w:rFonts w:ascii="Times New Roman" w:hAnsi="Times New Roman" w:cs="Times New Roman"/>
          <w:sz w:val="24"/>
          <w:szCs w:val="24"/>
        </w:rPr>
        <w:t>.</w:t>
      </w:r>
    </w:p>
    <w:p w14:paraId="71AFE8F9" w14:textId="4408CFDD" w:rsidR="00283918" w:rsidRDefault="00283918" w:rsidP="002839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1B337B" wp14:editId="44798CBC">
                <wp:simplePos x="0" y="0"/>
                <wp:positionH relativeFrom="column">
                  <wp:posOffset>2926080</wp:posOffset>
                </wp:positionH>
                <wp:positionV relativeFrom="paragraph">
                  <wp:posOffset>225425</wp:posOffset>
                </wp:positionV>
                <wp:extent cx="2293620" cy="1455420"/>
                <wp:effectExtent l="0" t="0" r="0" b="0"/>
                <wp:wrapNone/>
                <wp:docPr id="1834522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2F2FD" w14:textId="0595180C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PLT </w:t>
                            </w:r>
                            <w:proofErr w:type="spellStart"/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…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RT ….</w:t>
                            </w:r>
                          </w:p>
                          <w:p w14:paraId="7E00D5D5" w14:textId="77777777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DF20BD" w14:textId="77777777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1856C7" w14:textId="77777777" w:rsidR="00283918" w:rsidRDefault="00283918" w:rsidP="0028391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(………………………….……)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B3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4pt;margin-top:17.75pt;width:180.6pt;height:11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" fillcolor="white [3201]" stroked="f" strokeweight=".5pt">
                <v:textbox>
                  <w:txbxContent>
                    <w:p w14:paraId="7C12F2FD" w14:textId="0595180C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PLT </w:t>
                      </w:r>
                      <w:proofErr w:type="spellStart"/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…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RT ….</w:t>
                      </w:r>
                    </w:p>
                    <w:p w14:paraId="7E00D5D5" w14:textId="77777777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72DF20BD" w14:textId="77777777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011856C7" w14:textId="77777777" w:rsidR="00283918" w:rsidRDefault="00283918" w:rsidP="002839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(………………………….……)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48CDE4" wp14:editId="488EDECE">
                <wp:simplePos x="0" y="0"/>
                <wp:positionH relativeFrom="column">
                  <wp:posOffset>76200</wp:posOffset>
                </wp:positionH>
                <wp:positionV relativeFrom="paragraph">
                  <wp:posOffset>240665</wp:posOffset>
                </wp:positionV>
                <wp:extent cx="2293620" cy="1455420"/>
                <wp:effectExtent l="0" t="0" r="0" b="0"/>
                <wp:wrapNone/>
                <wp:docPr id="5812519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6EF97" w14:textId="60C2F429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PLT </w:t>
                            </w:r>
                            <w:proofErr w:type="spellStart"/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28391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RW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…</w:t>
                            </w:r>
                          </w:p>
                          <w:p w14:paraId="3A79841C" w14:textId="77777777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61EA96" w14:textId="77777777" w:rsidR="00283918" w:rsidRDefault="00283918" w:rsidP="00283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447A89" w14:textId="1FD0D685" w:rsidR="00283918" w:rsidRDefault="00283918" w:rsidP="0028391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(………………………….……)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CDE4" id="_x0000_s1027" type="#_x0000_t202" style="position:absolute;margin-left:6pt;margin-top:18.95pt;width:180.6pt;height:114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" fillcolor="white [3201]" stroked="f" strokeweight=".5pt">
                <v:textbox>
                  <w:txbxContent>
                    <w:p w14:paraId="7546EF97" w14:textId="60C2F429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PLT </w:t>
                      </w:r>
                      <w:proofErr w:type="spellStart"/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28391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RW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…</w:t>
                      </w:r>
                    </w:p>
                    <w:p w14:paraId="3A79841C" w14:textId="77777777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1361EA96" w14:textId="77777777" w:rsidR="00283918" w:rsidRDefault="00283918" w:rsidP="0028391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46447A89" w14:textId="1FD0D685" w:rsidR="00283918" w:rsidRDefault="00283918" w:rsidP="002839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(………………………….……)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E4C24FD" w14:textId="533D3B65" w:rsidR="00A14CD6" w:rsidRPr="00283918" w:rsidRDefault="00000000" w:rsidP="002839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918">
        <w:rPr>
          <w:rFonts w:ascii="Times New Roman" w:hAnsi="Times New Roman" w:cs="Times New Roman"/>
          <w:b/>
          <w:sz w:val="24"/>
          <w:szCs w:val="24"/>
        </w:rPr>
        <w:br/>
      </w:r>
    </w:p>
    <w:sectPr w:rsidR="00A14CD6" w:rsidRPr="00283918" w:rsidSect="00283918">
      <w:pgSz w:w="11906" w:h="16838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5B480C"/>
    <w:multiLevelType w:val="hybridMultilevel"/>
    <w:tmpl w:val="53AE9F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2890">
    <w:abstractNumId w:val="8"/>
  </w:num>
  <w:num w:numId="2" w16cid:durableId="615479736">
    <w:abstractNumId w:val="6"/>
  </w:num>
  <w:num w:numId="3" w16cid:durableId="1485312764">
    <w:abstractNumId w:val="5"/>
  </w:num>
  <w:num w:numId="4" w16cid:durableId="2059235473">
    <w:abstractNumId w:val="4"/>
  </w:num>
  <w:num w:numId="5" w16cid:durableId="203718440">
    <w:abstractNumId w:val="7"/>
  </w:num>
  <w:num w:numId="6" w16cid:durableId="1270967621">
    <w:abstractNumId w:val="3"/>
  </w:num>
  <w:num w:numId="7" w16cid:durableId="1494877058">
    <w:abstractNumId w:val="2"/>
  </w:num>
  <w:num w:numId="8" w16cid:durableId="979462448">
    <w:abstractNumId w:val="1"/>
  </w:num>
  <w:num w:numId="9" w16cid:durableId="544802087">
    <w:abstractNumId w:val="0"/>
  </w:num>
  <w:num w:numId="10" w16cid:durableId="1355569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CE9"/>
    <w:rsid w:val="00283918"/>
    <w:rsid w:val="0029639D"/>
    <w:rsid w:val="00326F90"/>
    <w:rsid w:val="005C34E0"/>
    <w:rsid w:val="00A14C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B768C"/>
  <w14:defaultImageDpi w14:val="300"/>
  <w15:docId w15:val="{B19AB046-FD8C-4FD8-9BB1-4D92652F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 Swift X</cp:lastModifiedBy>
  <cp:revision>2</cp:revision>
  <dcterms:created xsi:type="dcterms:W3CDTF">2025-08-05T08:12:00Z</dcterms:created>
  <dcterms:modified xsi:type="dcterms:W3CDTF">2025-08-05T08:12:00Z</dcterms:modified>
  <cp:category/>
</cp:coreProperties>
</file>