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87138" w14:textId="32A7E842" w:rsidR="00C21DDC" w:rsidRPr="00BC12BC" w:rsidRDefault="00C21DDC" w:rsidP="00BC12B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12BC">
        <w:rPr>
          <w:rFonts w:ascii="Times New Roman" w:hAnsi="Times New Roman" w:cs="Times New Roman"/>
          <w:b/>
          <w:bCs/>
          <w:sz w:val="28"/>
          <w:szCs w:val="28"/>
          <w:u w:val="single"/>
        </w:rPr>
        <w:t>SURAT PERNYATAAN</w:t>
      </w:r>
    </w:p>
    <w:p w14:paraId="7C5BAE32" w14:textId="1DBE3311" w:rsidR="00C21DDC" w:rsidRPr="00C21DDC" w:rsidRDefault="00C21DDC" w:rsidP="00BC12B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C21DDC">
        <w:rPr>
          <w:rFonts w:ascii="Times New Roman" w:hAnsi="Times New Roman" w:cs="Times New Roman"/>
          <w:sz w:val="24"/>
          <w:szCs w:val="24"/>
        </w:rPr>
        <w:t xml:space="preserve">Saya yang </w:t>
      </w:r>
      <w:proofErr w:type="spellStart"/>
      <w:r w:rsidRPr="00C21DDC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C21DDC">
        <w:rPr>
          <w:rFonts w:ascii="Times New Roman" w:hAnsi="Times New Roman" w:cs="Times New Roman"/>
          <w:sz w:val="24"/>
          <w:szCs w:val="24"/>
        </w:rPr>
        <w:t xml:space="preserve"> tangan </w:t>
      </w:r>
      <w:proofErr w:type="spellStart"/>
      <w:r w:rsidRPr="00C21DDC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C21DDC">
        <w:rPr>
          <w:rFonts w:ascii="Times New Roman" w:hAnsi="Times New Roman" w:cs="Times New Roman"/>
          <w:sz w:val="24"/>
          <w:szCs w:val="24"/>
        </w:rPr>
        <w:t xml:space="preserve"> ini:</w:t>
      </w:r>
    </w:p>
    <w:p w14:paraId="6A6FAA90" w14:textId="13D077F2" w:rsidR="00BA6C4E" w:rsidRPr="00C21DDC" w:rsidRDefault="00000000" w:rsidP="00C21DDC">
      <w:pPr>
        <w:ind w:left="720"/>
        <w:rPr>
          <w:rFonts w:ascii="Times New Roman" w:hAnsi="Times New Roman" w:cs="Times New Roman"/>
          <w:sz w:val="24"/>
          <w:szCs w:val="24"/>
        </w:rPr>
      </w:pPr>
      <w:r w:rsidRPr="00C21DDC">
        <w:rPr>
          <w:rFonts w:ascii="Times New Roman" w:hAnsi="Times New Roman" w:cs="Times New Roman"/>
          <w:sz w:val="24"/>
          <w:szCs w:val="24"/>
        </w:rPr>
        <w:t>Nama</w:t>
      </w:r>
      <w:r w:rsidR="00C21DDC" w:rsidRPr="00C21DDC">
        <w:rPr>
          <w:rFonts w:ascii="Times New Roman" w:hAnsi="Times New Roman" w:cs="Times New Roman"/>
          <w:sz w:val="24"/>
          <w:szCs w:val="24"/>
        </w:rPr>
        <w:tab/>
      </w:r>
      <w:r w:rsidR="00C21DDC" w:rsidRPr="00C21DDC">
        <w:rPr>
          <w:rFonts w:ascii="Times New Roman" w:hAnsi="Times New Roman" w:cs="Times New Roman"/>
          <w:sz w:val="24"/>
          <w:szCs w:val="24"/>
        </w:rPr>
        <w:tab/>
      </w:r>
      <w:r w:rsidR="00C21DDC" w:rsidRPr="00C21DDC">
        <w:rPr>
          <w:rFonts w:ascii="Times New Roman" w:hAnsi="Times New Roman" w:cs="Times New Roman"/>
          <w:sz w:val="24"/>
          <w:szCs w:val="24"/>
        </w:rPr>
        <w:tab/>
      </w:r>
      <w:r w:rsidR="00C21DDC" w:rsidRPr="00C21DDC">
        <w:rPr>
          <w:rFonts w:ascii="Times New Roman" w:hAnsi="Times New Roman" w:cs="Times New Roman"/>
          <w:sz w:val="24"/>
          <w:szCs w:val="24"/>
        </w:rPr>
        <w:tab/>
        <w:t>:</w:t>
      </w:r>
    </w:p>
    <w:p w14:paraId="58EF3CBD" w14:textId="3B9CC0E2" w:rsidR="00BA6C4E" w:rsidRPr="00C21DDC" w:rsidRDefault="00000000" w:rsidP="00C21DDC">
      <w:pPr>
        <w:ind w:left="720"/>
        <w:rPr>
          <w:rFonts w:ascii="Times New Roman" w:hAnsi="Times New Roman" w:cs="Times New Roman"/>
          <w:sz w:val="24"/>
          <w:szCs w:val="24"/>
        </w:rPr>
      </w:pPr>
      <w:r w:rsidRPr="00C21DDC">
        <w:rPr>
          <w:rFonts w:ascii="Times New Roman" w:hAnsi="Times New Roman" w:cs="Times New Roman"/>
          <w:sz w:val="24"/>
          <w:szCs w:val="24"/>
        </w:rPr>
        <w:t>Jenis Kelamin</w:t>
      </w:r>
      <w:r w:rsidR="00C21DDC" w:rsidRPr="00C21DDC">
        <w:rPr>
          <w:rFonts w:ascii="Times New Roman" w:hAnsi="Times New Roman" w:cs="Times New Roman"/>
          <w:sz w:val="24"/>
          <w:szCs w:val="24"/>
        </w:rPr>
        <w:tab/>
      </w:r>
      <w:r w:rsidR="00C21DDC" w:rsidRPr="00C21DDC">
        <w:rPr>
          <w:rFonts w:ascii="Times New Roman" w:hAnsi="Times New Roman" w:cs="Times New Roman"/>
          <w:sz w:val="24"/>
          <w:szCs w:val="24"/>
        </w:rPr>
        <w:tab/>
      </w:r>
      <w:r w:rsidR="00C21DDC" w:rsidRPr="00C21DDC">
        <w:rPr>
          <w:rFonts w:ascii="Times New Roman" w:hAnsi="Times New Roman" w:cs="Times New Roman"/>
          <w:sz w:val="24"/>
          <w:szCs w:val="24"/>
        </w:rPr>
        <w:tab/>
        <w:t>:</w:t>
      </w:r>
    </w:p>
    <w:p w14:paraId="6CFA041C" w14:textId="6774F1C4" w:rsidR="00BA6C4E" w:rsidRPr="00C21DDC" w:rsidRDefault="00000000" w:rsidP="00C21DD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21DD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21DD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21DD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C21DDC">
        <w:rPr>
          <w:rFonts w:ascii="Times New Roman" w:hAnsi="Times New Roman" w:cs="Times New Roman"/>
          <w:sz w:val="24"/>
          <w:szCs w:val="24"/>
        </w:rPr>
        <w:t xml:space="preserve"> Lahir</w:t>
      </w:r>
      <w:r w:rsidR="00C21DDC" w:rsidRPr="00C21DDC">
        <w:rPr>
          <w:rFonts w:ascii="Times New Roman" w:hAnsi="Times New Roman" w:cs="Times New Roman"/>
          <w:sz w:val="24"/>
          <w:szCs w:val="24"/>
        </w:rPr>
        <w:tab/>
        <w:t>:</w:t>
      </w:r>
    </w:p>
    <w:p w14:paraId="4E7CA420" w14:textId="354EE355" w:rsidR="00BA6C4E" w:rsidRPr="00C21DDC" w:rsidRDefault="00000000" w:rsidP="00C21DD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21DDC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C21DDC" w:rsidRPr="00C21DDC">
        <w:rPr>
          <w:rFonts w:ascii="Times New Roman" w:hAnsi="Times New Roman" w:cs="Times New Roman"/>
          <w:sz w:val="24"/>
          <w:szCs w:val="24"/>
        </w:rPr>
        <w:tab/>
      </w:r>
      <w:r w:rsidR="00C21DDC" w:rsidRPr="00C21DDC">
        <w:rPr>
          <w:rFonts w:ascii="Times New Roman" w:hAnsi="Times New Roman" w:cs="Times New Roman"/>
          <w:sz w:val="24"/>
          <w:szCs w:val="24"/>
        </w:rPr>
        <w:tab/>
      </w:r>
      <w:r w:rsidR="00C21DDC" w:rsidRPr="00C21DDC">
        <w:rPr>
          <w:rFonts w:ascii="Times New Roman" w:hAnsi="Times New Roman" w:cs="Times New Roman"/>
          <w:sz w:val="24"/>
          <w:szCs w:val="24"/>
        </w:rPr>
        <w:tab/>
        <w:t>:</w:t>
      </w:r>
    </w:p>
    <w:p w14:paraId="1EB14681" w14:textId="02CDBCDC" w:rsidR="00BA6C4E" w:rsidRPr="00C21DDC" w:rsidRDefault="00000000" w:rsidP="00C21DDC">
      <w:pPr>
        <w:ind w:left="720"/>
        <w:rPr>
          <w:rFonts w:ascii="Times New Roman" w:hAnsi="Times New Roman" w:cs="Times New Roman"/>
          <w:sz w:val="24"/>
          <w:szCs w:val="24"/>
        </w:rPr>
      </w:pPr>
      <w:r w:rsidRPr="00C21DDC">
        <w:rPr>
          <w:rFonts w:ascii="Times New Roman" w:hAnsi="Times New Roman" w:cs="Times New Roman"/>
          <w:sz w:val="24"/>
          <w:szCs w:val="24"/>
        </w:rPr>
        <w:t>Agam</w:t>
      </w:r>
      <w:r w:rsidR="00C21DDC" w:rsidRPr="00C21DDC">
        <w:rPr>
          <w:rFonts w:ascii="Times New Roman" w:hAnsi="Times New Roman" w:cs="Times New Roman"/>
          <w:sz w:val="24"/>
          <w:szCs w:val="24"/>
        </w:rPr>
        <w:t>a</w:t>
      </w:r>
      <w:r w:rsidR="00C21DDC" w:rsidRPr="00C21DDC">
        <w:rPr>
          <w:rFonts w:ascii="Times New Roman" w:hAnsi="Times New Roman" w:cs="Times New Roman"/>
          <w:sz w:val="24"/>
          <w:szCs w:val="24"/>
        </w:rPr>
        <w:tab/>
      </w:r>
      <w:r w:rsidR="00C21DDC" w:rsidRPr="00C21DDC">
        <w:rPr>
          <w:rFonts w:ascii="Times New Roman" w:hAnsi="Times New Roman" w:cs="Times New Roman"/>
          <w:sz w:val="24"/>
          <w:szCs w:val="24"/>
        </w:rPr>
        <w:tab/>
      </w:r>
      <w:r w:rsidR="00C21DDC" w:rsidRPr="00C21DDC">
        <w:rPr>
          <w:rFonts w:ascii="Times New Roman" w:hAnsi="Times New Roman" w:cs="Times New Roman"/>
          <w:sz w:val="24"/>
          <w:szCs w:val="24"/>
        </w:rPr>
        <w:tab/>
      </w:r>
      <w:r w:rsidR="00C21DDC" w:rsidRPr="00C21DDC">
        <w:rPr>
          <w:rFonts w:ascii="Times New Roman" w:hAnsi="Times New Roman" w:cs="Times New Roman"/>
          <w:sz w:val="24"/>
          <w:szCs w:val="24"/>
        </w:rPr>
        <w:tab/>
        <w:t>:</w:t>
      </w:r>
    </w:p>
    <w:p w14:paraId="11EA8567" w14:textId="172106F0" w:rsidR="00BA6C4E" w:rsidRPr="00C21DDC" w:rsidRDefault="00000000" w:rsidP="00C21DDC">
      <w:pPr>
        <w:ind w:left="720"/>
        <w:rPr>
          <w:rFonts w:ascii="Times New Roman" w:hAnsi="Times New Roman" w:cs="Times New Roman"/>
          <w:sz w:val="24"/>
          <w:szCs w:val="24"/>
        </w:rPr>
      </w:pPr>
      <w:r w:rsidRPr="00C21DDC">
        <w:rPr>
          <w:rFonts w:ascii="Times New Roman" w:hAnsi="Times New Roman" w:cs="Times New Roman"/>
          <w:sz w:val="24"/>
          <w:szCs w:val="24"/>
        </w:rPr>
        <w:t>NIK</w:t>
      </w:r>
      <w:r w:rsidR="00C21DDC" w:rsidRPr="00C21DDC">
        <w:rPr>
          <w:rFonts w:ascii="Times New Roman" w:hAnsi="Times New Roman" w:cs="Times New Roman"/>
          <w:sz w:val="24"/>
          <w:szCs w:val="24"/>
        </w:rPr>
        <w:tab/>
      </w:r>
      <w:r w:rsidR="00C21DDC" w:rsidRPr="00C21DDC">
        <w:rPr>
          <w:rFonts w:ascii="Times New Roman" w:hAnsi="Times New Roman" w:cs="Times New Roman"/>
          <w:sz w:val="24"/>
          <w:szCs w:val="24"/>
        </w:rPr>
        <w:tab/>
      </w:r>
      <w:r w:rsidR="00C21DDC" w:rsidRPr="00C21DDC">
        <w:rPr>
          <w:rFonts w:ascii="Times New Roman" w:hAnsi="Times New Roman" w:cs="Times New Roman"/>
          <w:sz w:val="24"/>
          <w:szCs w:val="24"/>
        </w:rPr>
        <w:tab/>
      </w:r>
      <w:r w:rsidR="004F4F9F">
        <w:rPr>
          <w:rFonts w:ascii="Times New Roman" w:hAnsi="Times New Roman" w:cs="Times New Roman"/>
          <w:sz w:val="24"/>
          <w:szCs w:val="24"/>
        </w:rPr>
        <w:tab/>
      </w:r>
      <w:r w:rsidR="00C21DDC" w:rsidRPr="00C21DDC">
        <w:rPr>
          <w:rFonts w:ascii="Times New Roman" w:hAnsi="Times New Roman" w:cs="Times New Roman"/>
          <w:sz w:val="24"/>
          <w:szCs w:val="24"/>
        </w:rPr>
        <w:t>:</w:t>
      </w:r>
    </w:p>
    <w:p w14:paraId="6D0C7F48" w14:textId="2E93CAE5" w:rsidR="00BA6C4E" w:rsidRPr="00C21DDC" w:rsidRDefault="00000000" w:rsidP="00C21DDC">
      <w:pPr>
        <w:ind w:left="720"/>
        <w:rPr>
          <w:rFonts w:ascii="Times New Roman" w:hAnsi="Times New Roman" w:cs="Times New Roman"/>
          <w:sz w:val="24"/>
          <w:szCs w:val="24"/>
        </w:rPr>
      </w:pPr>
      <w:r w:rsidRPr="00C21DDC">
        <w:rPr>
          <w:rFonts w:ascii="Times New Roman" w:hAnsi="Times New Roman" w:cs="Times New Roman"/>
          <w:sz w:val="24"/>
          <w:szCs w:val="24"/>
        </w:rPr>
        <w:t>Alamat</w:t>
      </w:r>
      <w:r w:rsidR="00C21DDC" w:rsidRPr="00C21DDC">
        <w:rPr>
          <w:rFonts w:ascii="Times New Roman" w:hAnsi="Times New Roman" w:cs="Times New Roman"/>
          <w:sz w:val="24"/>
          <w:szCs w:val="24"/>
        </w:rPr>
        <w:tab/>
      </w:r>
      <w:r w:rsidR="00C21DDC" w:rsidRPr="00C21DDC">
        <w:rPr>
          <w:rFonts w:ascii="Times New Roman" w:hAnsi="Times New Roman" w:cs="Times New Roman"/>
          <w:sz w:val="24"/>
          <w:szCs w:val="24"/>
        </w:rPr>
        <w:tab/>
      </w:r>
      <w:r w:rsidR="00C21DDC" w:rsidRPr="00C21DDC">
        <w:rPr>
          <w:rFonts w:ascii="Times New Roman" w:hAnsi="Times New Roman" w:cs="Times New Roman"/>
          <w:sz w:val="24"/>
          <w:szCs w:val="24"/>
        </w:rPr>
        <w:tab/>
      </w:r>
      <w:r w:rsidR="00C21DDC" w:rsidRPr="00C21DDC">
        <w:rPr>
          <w:rFonts w:ascii="Times New Roman" w:hAnsi="Times New Roman" w:cs="Times New Roman"/>
          <w:sz w:val="24"/>
          <w:szCs w:val="24"/>
        </w:rPr>
        <w:tab/>
        <w:t>:</w:t>
      </w:r>
    </w:p>
    <w:p w14:paraId="26E8437D" w14:textId="77777777" w:rsidR="00C21DDC" w:rsidRPr="00C21DDC" w:rsidRDefault="00C21DDC" w:rsidP="00C21D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4DC374" w14:textId="75933B65" w:rsidR="00C21DDC" w:rsidRPr="00C21DDC" w:rsidRDefault="00000000" w:rsidP="00C21DD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21DDC">
        <w:rPr>
          <w:rFonts w:ascii="Times New Roman" w:hAnsi="Times New Roman" w:cs="Times New Roman"/>
          <w:sz w:val="24"/>
          <w:szCs w:val="24"/>
        </w:rPr>
        <w:t xml:space="preserve">Dengan ini menyatakan </w:t>
      </w:r>
      <w:proofErr w:type="spellStart"/>
      <w:r w:rsidR="004F4F9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4F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F9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F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F9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4F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F9F" w:rsidRPr="004F4F9F">
        <w:rPr>
          <w:rFonts w:ascii="Times New Roman" w:hAnsi="Times New Roman" w:cs="Times New Roman"/>
          <w:b/>
          <w:bCs/>
          <w:sz w:val="24"/>
          <w:szCs w:val="24"/>
        </w:rPr>
        <w:t>Keluarga</w:t>
      </w:r>
      <w:proofErr w:type="spellEnd"/>
      <w:r w:rsidR="004F4F9F" w:rsidRPr="004F4F9F">
        <w:rPr>
          <w:rFonts w:ascii="Times New Roman" w:hAnsi="Times New Roman" w:cs="Times New Roman"/>
          <w:b/>
          <w:bCs/>
          <w:sz w:val="24"/>
          <w:szCs w:val="24"/>
        </w:rPr>
        <w:t xml:space="preserve"> Kurang Mampu.</w:t>
      </w:r>
    </w:p>
    <w:p w14:paraId="10D57C35" w14:textId="404F9968" w:rsidR="00BA6C4E" w:rsidRDefault="00C21DDC" w:rsidP="004F4F9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21DDC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Pr="00C21DDC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C21DDC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C21DD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21DDC">
        <w:rPr>
          <w:rFonts w:ascii="Times New Roman" w:hAnsi="Times New Roman" w:cs="Times New Roman"/>
          <w:sz w:val="24"/>
          <w:szCs w:val="24"/>
        </w:rPr>
        <w:t xml:space="preserve"> buat untuk </w:t>
      </w:r>
      <w:proofErr w:type="spellStart"/>
      <w:r w:rsidRPr="00C21DDC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="004F4F9F">
        <w:rPr>
          <w:rFonts w:ascii="Times New Roman" w:hAnsi="Times New Roman" w:cs="Times New Roman"/>
          <w:sz w:val="24"/>
          <w:szCs w:val="24"/>
        </w:rPr>
        <w:t>: ……………………………………......</w:t>
      </w:r>
    </w:p>
    <w:p w14:paraId="4E35E265" w14:textId="116A2E29" w:rsidR="004F4F9F" w:rsidRPr="00C21DDC" w:rsidRDefault="004F4F9F" w:rsidP="004F4F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14:paraId="690AC5A2" w14:textId="1B3DE236" w:rsidR="00BA6C4E" w:rsidRDefault="00000000" w:rsidP="00C21DD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21DDC">
        <w:rPr>
          <w:rFonts w:ascii="Times New Roman" w:hAnsi="Times New Roman" w:cs="Times New Roman"/>
          <w:sz w:val="24"/>
          <w:szCs w:val="24"/>
        </w:rPr>
        <w:t xml:space="preserve">Demikian surat pernyataan ini saya buat dengan </w:t>
      </w:r>
      <w:proofErr w:type="spellStart"/>
      <w:r w:rsidR="004F4F9F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="004F4F9F">
        <w:rPr>
          <w:rFonts w:ascii="Times New Roman" w:hAnsi="Times New Roman" w:cs="Times New Roman"/>
          <w:sz w:val="24"/>
          <w:szCs w:val="24"/>
        </w:rPr>
        <w:t xml:space="preserve"> dan untuk dapat </w:t>
      </w:r>
      <w:proofErr w:type="spellStart"/>
      <w:r w:rsidR="004F4F9F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="004F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F9F">
        <w:rPr>
          <w:rFonts w:ascii="Times New Roman" w:hAnsi="Times New Roman" w:cs="Times New Roman"/>
          <w:sz w:val="24"/>
          <w:szCs w:val="24"/>
        </w:rPr>
        <w:t>seperlunya</w:t>
      </w:r>
      <w:proofErr w:type="spellEnd"/>
      <w:r w:rsidR="004F4F9F">
        <w:rPr>
          <w:rFonts w:ascii="Times New Roman" w:hAnsi="Times New Roman" w:cs="Times New Roman"/>
          <w:sz w:val="24"/>
          <w:szCs w:val="24"/>
        </w:rPr>
        <w:t>.</w:t>
      </w:r>
    </w:p>
    <w:p w14:paraId="4F9CCCB6" w14:textId="77777777" w:rsidR="00C21DDC" w:rsidRPr="00C21DDC" w:rsidRDefault="00C21DDC" w:rsidP="00C21DD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D4CC386" w14:textId="3BB47E6C" w:rsidR="00BA6C4E" w:rsidRPr="00C21DDC" w:rsidRDefault="00C21DDC" w:rsidP="00C21D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……....</w:t>
      </w:r>
      <w:r w:rsidR="00000000" w:rsidRPr="00C21DD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….., ………., ……</w:t>
      </w:r>
    </w:p>
    <w:p w14:paraId="64F5C631" w14:textId="788B2DAC" w:rsidR="00BA6C4E" w:rsidRPr="00C21DDC" w:rsidRDefault="00000000" w:rsidP="00C21DDC">
      <w:pPr>
        <w:jc w:val="right"/>
        <w:rPr>
          <w:rFonts w:ascii="Times New Roman" w:hAnsi="Times New Roman" w:cs="Times New Roman"/>
          <w:sz w:val="24"/>
          <w:szCs w:val="24"/>
        </w:rPr>
      </w:pPr>
      <w:r w:rsidRPr="00C21DDC">
        <w:rPr>
          <w:rFonts w:ascii="Times New Roman" w:hAnsi="Times New Roman" w:cs="Times New Roman"/>
          <w:sz w:val="24"/>
          <w:szCs w:val="24"/>
        </w:rPr>
        <w:t xml:space="preserve">Yang Membuat </w:t>
      </w:r>
      <w:proofErr w:type="spellStart"/>
      <w:r w:rsidRPr="00C21DDC">
        <w:rPr>
          <w:rFonts w:ascii="Times New Roman" w:hAnsi="Times New Roman" w:cs="Times New Roman"/>
          <w:sz w:val="24"/>
          <w:szCs w:val="24"/>
        </w:rPr>
        <w:t>Pernyataan</w:t>
      </w:r>
      <w:proofErr w:type="spellEnd"/>
    </w:p>
    <w:p w14:paraId="62B3AA86" w14:textId="09423D0B" w:rsidR="00C21DDC" w:rsidRDefault="00C21DDC" w:rsidP="00C21D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1A8D6" wp14:editId="4D2C7403">
                <wp:simplePos x="0" y="0"/>
                <wp:positionH relativeFrom="column">
                  <wp:posOffset>4069080</wp:posOffset>
                </wp:positionH>
                <wp:positionV relativeFrom="paragraph">
                  <wp:posOffset>158115</wp:posOffset>
                </wp:positionV>
                <wp:extent cx="701040" cy="449580"/>
                <wp:effectExtent l="0" t="0" r="22860" b="26670"/>
                <wp:wrapNone/>
                <wp:docPr id="1886498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22161" w14:textId="3E96EAFA" w:rsidR="00C21DDC" w:rsidRDefault="00C21DDC" w:rsidP="00BC12BC">
                            <w:pPr>
                              <w:jc w:val="center"/>
                            </w:pPr>
                            <w:proofErr w:type="spellStart"/>
                            <w:r>
                              <w:t>Materai</w:t>
                            </w:r>
                            <w:proofErr w:type="spellEnd"/>
                            <w:r>
                              <w:t xml:space="preserve"> 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1A8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0.4pt;margin-top:12.45pt;width:55.2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" fillcolor="white [3201]" strokeweight=".5pt">
                <v:textbox>
                  <w:txbxContent>
                    <w:p w14:paraId="61422161" w14:textId="3E96EAFA" w:rsidR="00C21DDC" w:rsidRDefault="00C21DDC" w:rsidP="00BC12BC">
                      <w:pPr>
                        <w:jc w:val="center"/>
                      </w:pPr>
                      <w:proofErr w:type="spellStart"/>
                      <w:r>
                        <w:t>Materai</w:t>
                      </w:r>
                      <w:proofErr w:type="spellEnd"/>
                      <w:r>
                        <w:t xml:space="preserve"> 10000</w:t>
                      </w:r>
                    </w:p>
                  </w:txbxContent>
                </v:textbox>
              </v:shape>
            </w:pict>
          </mc:Fallback>
        </mc:AlternateContent>
      </w:r>
    </w:p>
    <w:p w14:paraId="43C12FD3" w14:textId="13E92A5A" w:rsidR="00BA6C4E" w:rsidRPr="00C21DDC" w:rsidRDefault="00C21DDC" w:rsidP="00C21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0000" w:rsidRPr="00C21DDC">
        <w:rPr>
          <w:rFonts w:ascii="Times New Roman" w:hAnsi="Times New Roman" w:cs="Times New Roman"/>
          <w:sz w:val="24"/>
          <w:szCs w:val="24"/>
        </w:rPr>
        <w:br/>
      </w:r>
    </w:p>
    <w:p w14:paraId="65548C50" w14:textId="6941DE4B" w:rsidR="00BA6C4E" w:rsidRPr="00C21DDC" w:rsidRDefault="00C21DDC" w:rsidP="00C21DDC">
      <w:pPr>
        <w:ind w:left="4320"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BC12BC">
        <w:rPr>
          <w:rFonts w:ascii="Times New Roman" w:hAnsi="Times New Roman" w:cs="Times New Roman"/>
          <w:sz w:val="24"/>
          <w:szCs w:val="24"/>
        </w:rPr>
        <w:t>………………………….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BA6C4E" w:rsidRPr="00C21DDC" w:rsidSect="00C21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8560682">
    <w:abstractNumId w:val="8"/>
  </w:num>
  <w:num w:numId="2" w16cid:durableId="428812013">
    <w:abstractNumId w:val="6"/>
  </w:num>
  <w:num w:numId="3" w16cid:durableId="960497553">
    <w:abstractNumId w:val="5"/>
  </w:num>
  <w:num w:numId="4" w16cid:durableId="1126123273">
    <w:abstractNumId w:val="4"/>
  </w:num>
  <w:num w:numId="5" w16cid:durableId="393746135">
    <w:abstractNumId w:val="7"/>
  </w:num>
  <w:num w:numId="6" w16cid:durableId="1294942541">
    <w:abstractNumId w:val="3"/>
  </w:num>
  <w:num w:numId="7" w16cid:durableId="648829036">
    <w:abstractNumId w:val="2"/>
  </w:num>
  <w:num w:numId="8" w16cid:durableId="1784880982">
    <w:abstractNumId w:val="1"/>
  </w:num>
  <w:num w:numId="9" w16cid:durableId="172379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303D2"/>
    <w:rsid w:val="004F4F9F"/>
    <w:rsid w:val="00AA1D8D"/>
    <w:rsid w:val="00B47730"/>
    <w:rsid w:val="00BA6C4E"/>
    <w:rsid w:val="00BC12BC"/>
    <w:rsid w:val="00C21DD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2323A0"/>
  <w14:defaultImageDpi w14:val="300"/>
  <w15:docId w15:val="{6570F495-E413-4154-B1DB-45C78D87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Acer Swift X</cp:lastModifiedBy>
  <cp:revision>2</cp:revision>
  <dcterms:created xsi:type="dcterms:W3CDTF">2025-08-04T08:43:00Z</dcterms:created>
  <dcterms:modified xsi:type="dcterms:W3CDTF">2025-08-04T08:43:00Z</dcterms:modified>
  <cp:category/>
</cp:coreProperties>
</file>